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100"/>
        <w:jc w:val="center"/>
      </w:pPr>
      <w:r>
        <w:t>CURRICILUM VITAE</w:t>
      </w:r>
    </w:p>
    <w:p>
      <w:pPr>
        <w:jc w:val="center"/>
      </w:pPr>
      <w:r>
        <w:rPr>
          <w:b/>
        </w:rPr>
        <w:t xml:space="preserve"> Abir Al Mahdi Akhand </w:t>
      </w:r>
    </w:p>
    <w:p>
      <w:pPr>
        <w:spacing w:after="567"/>
        <w:jc w:val="center"/>
      </w:pPr>
      <w:r>
        <w:rPr>
          <w:b/>
        </w:rPr>
        <w:t xml:space="preserve">Contact: </w:t>
      </w:r>
      <w:r>
        <w:t xml:space="preserve">01769025257, </w:t>
      </w:r>
      <w:r>
        <w:rPr>
          <w:b/>
        </w:rPr>
        <w:t xml:space="preserve">Email: </w:t>
      </w:r>
      <w:r>
        <w:t>abiralmahdi@mail.com</w:t>
      </w:r>
    </w:p>
    <w:p>
      <w:pPr>
        <w:pStyle w:val="Heading1"/>
        <w:spacing w:after="100"/>
      </w:pPr>
      <w:r>
        <w:t xml:space="preserve">PERSONAL DETAILS: </w:t>
      </w:r>
    </w:p>
    <w:p>
      <w:r>
        <w:rPr>
          <w:b/>
        </w:rPr>
        <w:t xml:space="preserve">Fathers Name:   </w:t>
      </w:r>
      <w:r>
        <w:t xml:space="preserve"> Md Jubayer Rahman Akhand </w:t>
      </w:r>
    </w:p>
    <w:p>
      <w:r>
        <w:rPr>
          <w:b/>
        </w:rPr>
        <w:t xml:space="preserve">Mothers Name:   </w:t>
      </w:r>
      <w:r>
        <w:t xml:space="preserve"> Tahmina Yasmin </w:t>
      </w:r>
    </w:p>
    <w:p>
      <w:r>
        <w:rPr>
          <w:b/>
        </w:rPr>
        <w:t xml:space="preserve">Date of Birth:   </w:t>
      </w:r>
      <w:r>
        <w:t xml:space="preserve"> 26-01-2020 </w:t>
      </w:r>
    </w:p>
    <w:p>
      <w:r>
        <w:rPr>
          <w:b/>
        </w:rPr>
        <w:t xml:space="preserve">Current Address:   </w:t>
      </w:r>
      <w:r>
        <w:t xml:space="preserve"> BMA, Bhatiary, Chittagong </w:t>
      </w:r>
    </w:p>
    <w:p>
      <w:r>
        <w:rPr>
          <w:b/>
        </w:rPr>
        <w:t xml:space="preserve">Permanent Address:   </w:t>
      </w:r>
      <w:r>
        <w:t xml:space="preserve"> Cumilla </w:t>
      </w:r>
    </w:p>
    <w:p>
      <w:r>
        <w:rPr>
          <w:b/>
        </w:rPr>
        <w:t xml:space="preserve">Marital Status:   </w:t>
      </w:r>
      <w:r>
        <w:t xml:space="preserve"> Single </w:t>
      </w:r>
    </w:p>
    <w:p>
      <w:r>
        <w:rPr>
          <w:b/>
        </w:rPr>
        <w:t xml:space="preserve">Nationality:   </w:t>
      </w:r>
      <w:r>
        <w:t xml:space="preserve"> Bangladeshi </w:t>
      </w:r>
    </w:p>
    <w:p>
      <w:pPr>
        <w:spacing w:after="100"/>
      </w:pPr>
      <w:r>
        <w:rPr>
          <w:b/>
        </w:rPr>
        <w:t xml:space="preserve">Blood Group:   </w:t>
      </w:r>
      <w:r>
        <w:t xml:space="preserve"> A+ ve </w:t>
      </w:r>
    </w:p>
    <w:p>
      <w:pPr>
        <w:pStyle w:val="Heading1"/>
        <w:spacing w:after="100"/>
      </w:pPr>
      <w:r>
        <w:t>EDUCATIONAL BACKGROUND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BOARD/INSTITUTION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</w:tr>
      <w:tr>
        <w:tc>
          <w:tcPr>
            <w:tcW w:type="dxa" w:w="2160"/>
          </w:tcPr>
          <w:p>
            <w:r>
              <w:t>MSc in SE</w:t>
            </w:r>
          </w:p>
        </w:tc>
        <w:tc>
          <w:tcPr>
            <w:tcW w:type="dxa" w:w="2160"/>
          </w:tcPr>
          <w:p>
            <w:r>
              <w:t>MIT</w:t>
            </w:r>
          </w:p>
        </w:tc>
        <w:tc>
          <w:tcPr>
            <w:tcW w:type="dxa" w:w="2160"/>
          </w:tcPr>
          <w:p>
            <w:r>
              <w:t>CGPA-3.93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BSc in CSE</w:t>
            </w:r>
          </w:p>
        </w:tc>
        <w:tc>
          <w:tcPr>
            <w:tcW w:type="dxa" w:w="2160"/>
          </w:tcPr>
          <w:p>
            <w:r>
              <w:t>BUET</w:t>
            </w:r>
          </w:p>
        </w:tc>
        <w:tc>
          <w:tcPr>
            <w:tcW w:type="dxa" w:w="2160"/>
          </w:tcPr>
          <w:p>
            <w:r>
              <w:t>CGPA-3.86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HSC</w:t>
            </w:r>
          </w:p>
        </w:tc>
        <w:tc>
          <w:tcPr>
            <w:tcW w:type="dxa" w:w="2160"/>
          </w:tcPr>
          <w:p>
            <w:r>
              <w:t>Dhaka Board</w:t>
            </w:r>
          </w:p>
        </w:tc>
        <w:tc>
          <w:tcPr>
            <w:tcW w:type="dxa" w:w="2160"/>
          </w:tcPr>
          <w:p>
            <w:r>
              <w:t>GPA-5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SSC</w:t>
            </w:r>
          </w:p>
        </w:tc>
        <w:tc>
          <w:tcPr>
            <w:tcW w:type="dxa" w:w="2160"/>
          </w:tcPr>
          <w:p>
            <w:r>
              <w:t>Dhaka Board</w:t>
            </w:r>
          </w:p>
        </w:tc>
        <w:tc>
          <w:tcPr>
            <w:tcW w:type="dxa" w:w="2160"/>
          </w:tcPr>
          <w:p>
            <w:r>
              <w:t>GPA-5</w:t>
            </w:r>
          </w:p>
        </w:tc>
        <w:tc>
          <w:tcPr>
            <w:tcW w:type="dxa" w:w="2160"/>
          </w:tcPr>
          <w:p/>
        </w:tc>
      </w:tr>
    </w:tbl>
    <w:p>
      <w:pPr>
        <w:pStyle w:val="Heading1"/>
        <w:spacing w:after="100"/>
      </w:pPr>
      <w:r>
        <w:t>SKILLS</w:t>
      </w:r>
    </w:p>
    <w:p>
      <w:pPr>
        <w:pStyle w:val="ListBullet"/>
      </w:pPr>
      <w:r>
        <w:t>ReactJS, React Native</w:t>
      </w:r>
    </w:p>
    <w:p>
      <w:pPr>
        <w:pStyle w:val="ListBullet"/>
      </w:pPr>
      <w:r>
        <w:t>HTML, CSS, Bootstrap, TailWindCSS</w:t>
      </w:r>
    </w:p>
    <w:p>
      <w:pPr>
        <w:pStyle w:val="ListBullet"/>
      </w:pPr>
      <w:r>
        <w:t>Django Web Development</w:t>
      </w:r>
    </w:p>
    <w:p>
      <w:pPr>
        <w:pStyle w:val="ListBullet"/>
      </w:pPr>
      <w:r>
        <w:t>Flask Web Development</w:t>
      </w:r>
    </w:p>
    <w:p>
      <w:pPr>
        <w:pStyle w:val="ListBullet"/>
      </w:pPr>
      <w:r>
        <w:t>Python Desktop App Development</w:t>
      </w:r>
    </w:p>
    <w:p>
      <w:pPr>
        <w:pStyle w:val="ListBullet"/>
      </w:pPr>
      <w:r>
        <w:t>Web Scraping</w:t>
      </w:r>
    </w:p>
    <w:p>
      <w:pPr>
        <w:pStyle w:val="ListBullet"/>
      </w:pPr>
      <w:r>
        <w:t>Machine Learning using Python</w:t>
      </w:r>
    </w:p>
    <w:p>
      <w:r>
        <w:br w:type="page"/>
      </w:r>
    </w:p>
    <w:p>
      <w:pPr>
        <w:pStyle w:val="Heading1"/>
        <w:spacing w:after="100"/>
      </w:pPr>
      <w:r>
        <w:t>JOB EXPERIENCE</w:t>
      </w:r>
    </w:p>
    <w:p>
      <w:pPr>
        <w:pStyle w:val="ListBullet"/>
      </w:pPr>
      <w:r>
        <w:t>Software Developer in Microsoft</w:t>
      </w:r>
    </w:p>
    <w:p>
      <w:pPr>
        <w:pStyle w:val="ListBullet"/>
      </w:pPr>
      <w:r>
        <w:t>Software Developer in Microsoft</w:t>
      </w:r>
    </w:p>
    <w:p>
      <w:pPr>
        <w:pStyle w:val="ListBullet"/>
      </w:pPr>
      <w:r>
        <w:t>Web Developer in WordPress</w:t>
      </w:r>
    </w:p>
    <w:p>
      <w:pPr>
        <w:pStyle w:val="Heading1"/>
        <w:spacing w:after="100"/>
      </w:pPr>
      <w:r>
        <w:t>INTERESTS</w:t>
      </w:r>
    </w:p>
    <w:p>
      <w:r>
        <w:t>Drawing, Painting, Coding, Movies, Working Out etc</w:t>
      </w:r>
    </w:p>
    <w:p>
      <w:pPr>
        <w:pStyle w:val="Heading1"/>
        <w:spacing w:after="100"/>
      </w:pPr>
      <w:r>
        <w:t>INTERESTS</w:t>
      </w:r>
    </w:p>
    <w:p>
      <w:pPr>
        <w:pStyle w:val="ListBullet"/>
      </w:pPr>
      <w:r>
        <w:t>Mr. Atif Aslam, Senior Engineer, Googleplex.</w:t>
      </w:r>
    </w:p>
    <w:p>
      <w:pPr>
        <w:pStyle w:val="ListBullet"/>
      </w:pPr>
      <w:r>
        <w:t>Mr. Atif Aslam, Senior Engineer, Googleplex.</w:t>
      </w:r>
    </w:p>
    <w:p>
      <w:r>
        <w:br w:type="page"/>
      </w:r>
    </w:p>
    <w:sectPr w:rsidR="00FC693F" w:rsidRPr="0006063C" w:rsidSect="00034616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